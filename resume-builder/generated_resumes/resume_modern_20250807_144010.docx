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Rohan Kochhar</w:t>
      </w:r>
    </w:p>
    <w:p/>
    <w:p>
      <w:pPr>
        <w:jc w:val="center"/>
      </w:pPr>
      <w:r>
        <w:rPr>
          <w:rFonts w:ascii="Calibri" w:hAnsi="Calibri"/>
          <w:i/>
          <w:sz w:val="28"/>
        </w:rPr>
        <w:t>Cyber Security Analyst</w:t>
      </w:r>
    </w:p>
    <w:p>
      <w:pPr>
        <w:jc w:val="center"/>
      </w:pPr>
      <w:r>
        <w:rPr>
          <w:rFonts w:ascii="Calibri" w:hAnsi="Calibri"/>
          <w:sz w:val="20"/>
        </w:rPr>
        <w:t>rohan1.kochhar@gmail.com | 9811790537 | Gurgaon</w:t>
      </w:r>
    </w:p>
    <w:p/>
    <w:p>
      <w:r>
        <w:rPr>
          <w:rFonts w:ascii="Calibri" w:hAnsi="Calibri"/>
          <w:b/>
          <w:sz w:val="28"/>
          <w:u w:val="single"/>
        </w:rPr>
        <w:t>PROFESSIONAL SUMMARY</w:t>
      </w:r>
    </w:p>
    <w:p/>
    <w:p>
      <w:r>
        <w:rPr>
          <w:rFonts w:ascii="Calibri" w:hAnsi="Calibri"/>
          <w:sz w:val="22"/>
        </w:rPr>
        <w:t>Experienced Software Engineer having expertise in coding.</w:t>
      </w:r>
    </w:p>
    <w:p/>
    <w:p>
      <w:r>
        <w:rPr>
          <w:rFonts w:ascii="Calibri" w:hAnsi="Calibri"/>
          <w:b/>
          <w:sz w:val="28"/>
          <w:u w:val="single"/>
        </w:rPr>
        <w:t>PROFESSIONAL EXPERIENCE</w:t>
      </w:r>
    </w:p>
    <w:p/>
    <w:p>
      <w:r>
        <w:rPr>
          <w:rFonts w:ascii="Calibri" w:hAnsi="Calibri"/>
          <w:b/>
          <w:sz w:val="24"/>
        </w:rPr>
        <w:t>Information System Intern - Indian Oil Corporation Limited</w:t>
      </w:r>
    </w:p>
    <w:p>
      <w:r>
        <w:rPr>
          <w:rFonts w:ascii="Calibri" w:hAnsi="Calibri"/>
          <w:i/>
          <w:sz w:val="20"/>
        </w:rPr>
        <w:t>July 2025 | Delhi</w:t>
      </w:r>
    </w:p>
    <w:p>
      <w:r>
        <w:rPr>
          <w:rFonts w:ascii="Calibri" w:hAnsi="Calibri"/>
          <w:sz w:val="22"/>
        </w:rPr>
        <w:t>Built an end to end Career Planner having an inbuilt resume builder.</w:t>
      </w:r>
    </w:p>
    <w:p/>
    <w:p>
      <w:r>
        <w:rPr>
          <w:rFonts w:ascii="Calibri" w:hAnsi="Calibri"/>
          <w:b/>
          <w:sz w:val="28"/>
          <w:u w:val="single"/>
        </w:rPr>
        <w:t>EDUCATION</w:t>
      </w:r>
    </w:p>
    <w:p/>
    <w:p>
      <w:r>
        <w:rPr>
          <w:rFonts w:ascii="Calibri" w:hAnsi="Calibri"/>
          <w:b/>
          <w:sz w:val="24"/>
        </w:rPr>
        <w:t>BTech-MTech CSE - National Forensic Sciences University</w:t>
      </w:r>
    </w:p>
    <w:p>
      <w:r>
        <w:rPr>
          <w:rFonts w:ascii="Calibri" w:hAnsi="Calibri"/>
          <w:i/>
          <w:sz w:val="20"/>
        </w:rPr>
        <w:t>2022-2027 | Delhi | GPA: 8.6</w:t>
      </w:r>
    </w:p>
    <w:p/>
    <w:p>
      <w:r>
        <w:rPr>
          <w:rFonts w:ascii="Calibri" w:hAnsi="Calibri"/>
          <w:b/>
          <w:sz w:val="28"/>
          <w:u w:val="single"/>
        </w:rPr>
        <w:t>TECHNICAL SKILLS</w:t>
      </w:r>
    </w:p>
    <w:p/>
    <w:p>
      <w:r>
        <w:rPr>
          <w:rFonts w:ascii="Calibri" w:hAnsi="Calibri"/>
          <w:sz w:val="22"/>
        </w:rPr>
        <w:t>Python, AI, Java, C++</w:t>
      </w:r>
    </w:p>
    <w:p/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