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Ankit Pratap</w:t>
      </w:r>
    </w:p>
    <w:p/>
    <w:p>
      <w:pPr>
        <w:jc w:val="center"/>
      </w:pPr>
      <w:r>
        <w:rPr>
          <w:rFonts w:ascii="Calibri" w:hAnsi="Calibri"/>
          <w:i/>
          <w:sz w:val="28"/>
        </w:rPr>
        <w:t>Passionate about Android and a keen Android Developer.</w:t>
      </w:r>
    </w:p>
    <w:p>
      <w:pPr>
        <w:jc w:val="center"/>
      </w:pPr>
      <w:r>
        <w:rPr>
          <w:rFonts w:ascii="Calibri" w:hAnsi="Calibri"/>
          <w:sz w:val="20"/>
        </w:rPr>
        <w:t>ankitpratap1995@gmail.com |  | Delhi</w:t>
      </w:r>
    </w:p>
    <w:p/>
    <w:p>
      <w:r>
        <w:rPr>
          <w:rFonts w:ascii="Calibri" w:hAnsi="Calibri"/>
          <w:b/>
          <w:sz w:val="28"/>
          <w:u w:val="single"/>
        </w:rPr>
        <w:t>PROFESSIONAL SUMMARY</w:t>
      </w:r>
    </w:p>
    <w:p/>
    <w:p>
      <w:r>
        <w:rPr>
          <w:rFonts w:ascii="Calibri" w:hAnsi="Calibri"/>
          <w:sz w:val="22"/>
        </w:rPr>
        <w:t>Passionate about Android and a keen Android Developer.</w:t>
      </w:r>
    </w:p>
    <w:p/>
    <w:p>
      <w:r>
        <w:rPr>
          <w:rFonts w:ascii="Calibri" w:hAnsi="Calibri"/>
          <w:b/>
          <w:sz w:val="28"/>
          <w:u w:val="single"/>
        </w:rPr>
        <w:t>PROFESSIONAL EXPERIENCE</w:t>
      </w:r>
    </w:p>
    <w:p/>
    <w:p>
      <w:r>
        <w:rPr>
          <w:rFonts w:ascii="Calibri" w:hAnsi="Calibri"/>
          <w:b/>
          <w:sz w:val="24"/>
        </w:rPr>
        <w:t>Project: airbnb-clone - GitHub</w:t>
      </w:r>
    </w:p>
    <w:p>
      <w:r>
        <w:rPr>
          <w:rFonts w:ascii="Calibri" w:hAnsi="Calibri"/>
          <w:i/>
          <w:sz w:val="20"/>
        </w:rPr>
        <w:t>Created: 2023-04-17 | TypeScript</w:t>
      </w:r>
    </w:p>
    <w:p>
      <w:r>
        <w:rPr>
          <w:rFonts w:ascii="Calibri" w:hAnsi="Calibri"/>
          <w:sz w:val="22"/>
        </w:rPr>
        <w:t>Clone for airbnb</w:t>
      </w:r>
    </w:p>
    <w:p/>
    <w:p>
      <w:r>
        <w:rPr>
          <w:rFonts w:ascii="Calibri" w:hAnsi="Calibri"/>
          <w:b/>
          <w:sz w:val="24"/>
        </w:rPr>
        <w:t>Project: FloatingActionButton - GitHub</w:t>
      </w:r>
    </w:p>
    <w:p>
      <w:r>
        <w:rPr>
          <w:rFonts w:ascii="Calibri" w:hAnsi="Calibri"/>
          <w:i/>
          <w:sz w:val="20"/>
        </w:rPr>
        <w:t>Created: 2016-03-16 | Java</w:t>
      </w:r>
    </w:p>
    <w:p>
      <w:r>
        <w:rPr>
          <w:rFonts w:ascii="Calibri" w:hAnsi="Calibri"/>
          <w:sz w:val="22"/>
        </w:rPr>
        <w:t>Android Floating Action Button based on Material Design specification</w:t>
      </w:r>
    </w:p>
    <w:p/>
    <w:p>
      <w:r>
        <w:rPr>
          <w:rFonts w:ascii="Calibri" w:hAnsi="Calibri"/>
          <w:b/>
          <w:sz w:val="24"/>
        </w:rPr>
        <w:t>Project: GeneralCode - GitHub</w:t>
      </w:r>
    </w:p>
    <w:p>
      <w:r>
        <w:rPr>
          <w:rFonts w:ascii="Calibri" w:hAnsi="Calibri"/>
          <w:i/>
          <w:sz w:val="20"/>
        </w:rPr>
        <w:t>Created: 2023-05-23 | HTML</w:t>
      </w:r>
    </w:p>
    <w:p>
      <w:r>
        <w:rPr>
          <w:rFonts w:ascii="Calibri" w:hAnsi="Calibri"/>
          <w:sz w:val="22"/>
        </w:rPr>
        <w:t>Template code</w:t>
      </w:r>
    </w:p>
    <w:p/>
    <w:p>
      <w:r>
        <w:rPr>
          <w:rFonts w:ascii="Calibri" w:hAnsi="Calibri"/>
          <w:b/>
          <w:sz w:val="24"/>
        </w:rPr>
        <w:t>Project: IDownloader - GitHub</w:t>
      </w:r>
    </w:p>
    <w:p>
      <w:r>
        <w:rPr>
          <w:rFonts w:ascii="Calibri" w:hAnsi="Calibri"/>
          <w:i/>
          <w:sz w:val="20"/>
        </w:rPr>
        <w:t>Created: 2018-02-27 | None</w:t>
      </w:r>
    </w:p>
    <w:p>
      <w:r>
        <w:rPr>
          <w:rFonts w:ascii="Calibri" w:hAnsi="Calibri"/>
          <w:sz w:val="22"/>
        </w:rPr>
        <w:t>Privacy policy for Instagram Donloader</w:t>
      </w:r>
    </w:p>
    <w:p/>
    <w:p>
      <w:r>
        <w:rPr>
          <w:rFonts w:ascii="Calibri" w:hAnsi="Calibri"/>
          <w:b/>
          <w:sz w:val="28"/>
          <w:u w:val="single"/>
        </w:rPr>
        <w:t>TECHNICAL SKILLS</w:t>
      </w:r>
    </w:p>
    <w:p/>
    <w:p>
      <w:r>
        <w:rPr>
          <w:rFonts w:ascii="Calibri" w:hAnsi="Calibri"/>
          <w:sz w:val="22"/>
        </w:rPr>
        <w:t>Java, TypeScript, HTML</w:t>
      </w:r>
    </w:p>
    <w:p/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